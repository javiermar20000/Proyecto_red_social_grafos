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E695C" w14:textId="49F5B013" w:rsidR="002F5C78" w:rsidRPr="00FE3091" w:rsidRDefault="00FE3091">
      <w:pPr>
        <w:pStyle w:val="Ttulo"/>
        <w:rPr>
          <w:lang w:val="es-ES"/>
        </w:rPr>
      </w:pPr>
      <w:r w:rsidRPr="00FE3091">
        <w:rPr>
          <w:lang w:val="es-ES"/>
        </w:rPr>
        <w:t>Ejercicios</w:t>
      </w:r>
      <w:r w:rsidRPr="00FE3091">
        <w:rPr>
          <w:lang w:val="es-ES"/>
        </w:rPr>
        <w:t xml:space="preserve"> Análisis de Algoritmos</w:t>
      </w:r>
    </w:p>
    <w:p w14:paraId="08962AE8" w14:textId="77777777" w:rsidR="00FE3091" w:rsidRDefault="00FE3091">
      <w:pPr>
        <w:rPr>
          <w:lang w:val="es-ES"/>
        </w:rPr>
      </w:pPr>
    </w:p>
    <w:p w14:paraId="522CE1A9" w14:textId="71709F24" w:rsidR="002F5C78" w:rsidRDefault="00FE3091">
      <w:pPr>
        <w:rPr>
          <w:lang w:val="es-ES"/>
        </w:rPr>
      </w:pPr>
      <w:r w:rsidRPr="00FE3091">
        <w:rPr>
          <w:lang w:val="es-ES"/>
        </w:rPr>
        <w:t>Ejercicio 1: Análisis de Complejidad Temporal</w:t>
      </w:r>
      <w:r w:rsidRPr="00FE3091">
        <w:rPr>
          <w:lang w:val="es-ES"/>
        </w:rPr>
        <w:br/>
        <w:t>Analiza la complejidad temporal del siguiente código:</w:t>
      </w:r>
      <w:r w:rsidRPr="00FE3091">
        <w:rPr>
          <w:lang w:val="es-ES"/>
        </w:rPr>
        <w:br/>
        <w:t>def funcion(n):</w:t>
      </w:r>
      <w:r w:rsidRPr="00FE3091">
        <w:rPr>
          <w:lang w:val="es-ES"/>
        </w:rPr>
        <w:br/>
        <w:t xml:space="preserve">    for i in range(n):</w:t>
      </w:r>
      <w:r w:rsidRPr="00FE3091">
        <w:rPr>
          <w:lang w:val="es-ES"/>
        </w:rPr>
        <w:br/>
        <w:t xml:space="preserve">        for j in range(n):</w:t>
      </w:r>
      <w:r w:rsidRPr="00FE3091">
        <w:rPr>
          <w:lang w:val="es-ES"/>
        </w:rPr>
        <w:br/>
      </w:r>
      <w:r w:rsidRPr="00FE3091">
        <w:rPr>
          <w:lang w:val="es-ES"/>
        </w:rPr>
        <w:t xml:space="preserve">            print(i, j)</w:t>
      </w:r>
      <w:r w:rsidRPr="00FE3091">
        <w:rPr>
          <w:lang w:val="es-ES"/>
        </w:rPr>
        <w:br/>
      </w:r>
    </w:p>
    <w:p w14:paraId="4C9E2C75" w14:textId="3E6579E1" w:rsidR="00FE3091" w:rsidRPr="00FE3091" w:rsidRDefault="00FE3091">
      <w:pPr>
        <w:rPr>
          <w:lang w:val="es-ES"/>
        </w:rPr>
      </w:pPr>
      <w:r>
        <w:rPr>
          <w:lang w:val="es-ES"/>
        </w:rPr>
        <w:t>Preguntas:</w:t>
      </w:r>
    </w:p>
    <w:p w14:paraId="33CE00C9" w14:textId="77777777" w:rsidR="00FE3091" w:rsidRPr="00FE3091" w:rsidRDefault="00FE3091" w:rsidP="00FE3091">
      <w:pPr>
        <w:pStyle w:val="Prrafodelista"/>
        <w:numPr>
          <w:ilvl w:val="0"/>
          <w:numId w:val="10"/>
        </w:numPr>
        <w:rPr>
          <w:lang w:val="es-ES"/>
        </w:rPr>
      </w:pPr>
      <w:r w:rsidRPr="00FE3091">
        <w:rPr>
          <w:lang w:val="es-ES"/>
        </w:rPr>
        <w:t xml:space="preserve">Calcula la complejidad temporal en notación Big-O. </w:t>
      </w:r>
    </w:p>
    <w:p w14:paraId="7605379F" w14:textId="7795403B" w:rsidR="00FE3091" w:rsidRPr="00FE3091" w:rsidRDefault="00FE3091" w:rsidP="00FE3091">
      <w:pPr>
        <w:pStyle w:val="Prrafodelista"/>
        <w:numPr>
          <w:ilvl w:val="0"/>
          <w:numId w:val="10"/>
        </w:numPr>
        <w:rPr>
          <w:lang w:val="es-ES"/>
        </w:rPr>
      </w:pPr>
      <w:r w:rsidRPr="00FE3091">
        <w:rPr>
          <w:lang w:val="es-ES"/>
        </w:rPr>
        <w:t>Explica paso a paso cuántas operaciones realiza para una entrada de tamaño n.</w:t>
      </w:r>
    </w:p>
    <w:p w14:paraId="1ED9F82C" w14:textId="77777777" w:rsidR="002F5C78" w:rsidRPr="00FE3091" w:rsidRDefault="002F5C78">
      <w:pPr>
        <w:rPr>
          <w:lang w:val="es-ES"/>
        </w:rPr>
      </w:pPr>
    </w:p>
    <w:p w14:paraId="2B12796A" w14:textId="77777777" w:rsidR="002F5C78" w:rsidRDefault="00FE3091">
      <w:pPr>
        <w:rPr>
          <w:lang w:val="es-ES"/>
        </w:rPr>
      </w:pPr>
      <w:r w:rsidRPr="00FE3091">
        <w:rPr>
          <w:lang w:val="es-ES"/>
        </w:rPr>
        <w:t>Ejercicio 2: Comparación de Algoritmos de Búsqueda</w:t>
      </w:r>
      <w:r w:rsidRPr="00FE3091">
        <w:rPr>
          <w:lang w:val="es-ES"/>
        </w:rPr>
        <w:br/>
        <w:t>Explica y compara la complejidad de búsqueda lineal y búsqueda binaria.</w:t>
      </w:r>
    </w:p>
    <w:p w14:paraId="1D1DCDB9" w14:textId="77777777" w:rsidR="00FE3091" w:rsidRPr="00FE3091" w:rsidRDefault="00FE3091" w:rsidP="00FE3091">
      <w:pPr>
        <w:rPr>
          <w:lang w:val="es-ES"/>
        </w:rPr>
      </w:pPr>
      <w:r>
        <w:rPr>
          <w:lang w:val="es-ES"/>
        </w:rPr>
        <w:t>Preguntas:</w:t>
      </w:r>
    </w:p>
    <w:p w14:paraId="546C1313" w14:textId="77777777" w:rsidR="00FE3091" w:rsidRPr="00FE3091" w:rsidRDefault="00FE3091" w:rsidP="00FE3091">
      <w:pPr>
        <w:pStyle w:val="Prrafodelista"/>
        <w:numPr>
          <w:ilvl w:val="0"/>
          <w:numId w:val="11"/>
        </w:numPr>
        <w:rPr>
          <w:lang w:val="es-ES"/>
        </w:rPr>
      </w:pPr>
      <w:r w:rsidRPr="00FE3091">
        <w:rPr>
          <w:lang w:val="es-ES"/>
        </w:rPr>
        <w:t>Compara la complejidad temporal de ambos algoritmos.</w:t>
      </w:r>
    </w:p>
    <w:p w14:paraId="40293231" w14:textId="5124AE32" w:rsidR="00FE3091" w:rsidRPr="00FE3091" w:rsidRDefault="00FE3091" w:rsidP="00FE3091">
      <w:pPr>
        <w:pStyle w:val="Prrafodelista"/>
        <w:numPr>
          <w:ilvl w:val="0"/>
          <w:numId w:val="11"/>
        </w:numPr>
        <w:rPr>
          <w:lang w:val="es-ES"/>
        </w:rPr>
      </w:pPr>
      <w:r w:rsidRPr="00FE3091">
        <w:rPr>
          <w:lang w:val="es-ES"/>
        </w:rPr>
        <w:t>¿Qué condiciones deben cumplirse para que la búsqueda binaria sea más eficiente?</w:t>
      </w:r>
    </w:p>
    <w:p w14:paraId="7EC8B1A5" w14:textId="77777777" w:rsidR="002F5C78" w:rsidRPr="00FE3091" w:rsidRDefault="002F5C78">
      <w:pPr>
        <w:rPr>
          <w:lang w:val="es-ES"/>
        </w:rPr>
      </w:pPr>
    </w:p>
    <w:p w14:paraId="7453F47C" w14:textId="77777777" w:rsidR="002F5C78" w:rsidRPr="00FE3091" w:rsidRDefault="00FE3091">
      <w:pPr>
        <w:rPr>
          <w:lang w:val="es-ES"/>
        </w:rPr>
      </w:pPr>
      <w:r w:rsidRPr="00FE3091">
        <w:rPr>
          <w:lang w:val="es-ES"/>
        </w:rPr>
        <w:t>Ejercicio 3: Modelamiento de Problema de Ruta Óptima</w:t>
      </w:r>
      <w:r w:rsidRPr="00FE3091">
        <w:rPr>
          <w:lang w:val="es-ES"/>
        </w:rPr>
        <w:br/>
        <w:t>Modela un problema real de rutas óptimas, identificando entrada, salida, restricciones y algoritmo adecuado.</w:t>
      </w:r>
    </w:p>
    <w:p w14:paraId="2AA6D0EC" w14:textId="77777777" w:rsidR="00FE3091" w:rsidRPr="00FE3091" w:rsidRDefault="00FE3091" w:rsidP="00FE3091">
      <w:pPr>
        <w:rPr>
          <w:lang w:val="es-ES"/>
        </w:rPr>
      </w:pPr>
      <w:r w:rsidRPr="00FE3091">
        <w:rPr>
          <w:lang w:val="es-ES"/>
        </w:rPr>
        <w:t>Preguntas:</w:t>
      </w:r>
    </w:p>
    <w:p w14:paraId="5CA9A854" w14:textId="77777777" w:rsidR="00FE3091" w:rsidRPr="00FE3091" w:rsidRDefault="00FE3091" w:rsidP="00FE3091">
      <w:pPr>
        <w:pStyle w:val="Prrafodelista"/>
        <w:numPr>
          <w:ilvl w:val="0"/>
          <w:numId w:val="13"/>
        </w:numPr>
        <w:tabs>
          <w:tab w:val="num" w:pos="720"/>
        </w:tabs>
        <w:rPr>
          <w:lang w:val="es-ES"/>
        </w:rPr>
      </w:pPr>
      <w:r w:rsidRPr="00FE3091">
        <w:rPr>
          <w:lang w:val="es-ES"/>
        </w:rPr>
        <w:t>¿Qué estructura de datos usarías para representar el problema?</w:t>
      </w:r>
    </w:p>
    <w:p w14:paraId="73AB9101" w14:textId="77777777" w:rsidR="00FE3091" w:rsidRPr="00FE3091" w:rsidRDefault="00FE3091" w:rsidP="00FE3091">
      <w:pPr>
        <w:pStyle w:val="Prrafodelista"/>
        <w:numPr>
          <w:ilvl w:val="0"/>
          <w:numId w:val="13"/>
        </w:numPr>
        <w:tabs>
          <w:tab w:val="num" w:pos="720"/>
        </w:tabs>
        <w:rPr>
          <w:lang w:val="es-ES"/>
        </w:rPr>
      </w:pPr>
      <w:r w:rsidRPr="00FE3091">
        <w:rPr>
          <w:lang w:val="es-ES"/>
        </w:rPr>
        <w:t>¿Qué algoritmo usarías para encontrar la ruta más barata?</w:t>
      </w:r>
    </w:p>
    <w:p w14:paraId="17E6C22F" w14:textId="77777777" w:rsidR="00FE3091" w:rsidRPr="00FE3091" w:rsidRDefault="00FE3091" w:rsidP="00FE3091">
      <w:pPr>
        <w:pStyle w:val="Prrafodelista"/>
        <w:numPr>
          <w:ilvl w:val="0"/>
          <w:numId w:val="13"/>
        </w:numPr>
        <w:tabs>
          <w:tab w:val="num" w:pos="720"/>
        </w:tabs>
        <w:rPr>
          <w:lang w:val="es-ES"/>
        </w:rPr>
      </w:pPr>
      <w:r w:rsidRPr="00FE3091">
        <w:rPr>
          <w:lang w:val="es-ES"/>
        </w:rPr>
        <w:t>Identifica entradas, salidas, restricciones y posibles heurísticas.</w:t>
      </w:r>
    </w:p>
    <w:p w14:paraId="53D72877" w14:textId="77777777" w:rsidR="002F5C78" w:rsidRPr="00FE3091" w:rsidRDefault="002F5C78">
      <w:pPr>
        <w:rPr>
          <w:lang w:val="es-ES"/>
        </w:rPr>
      </w:pPr>
    </w:p>
    <w:p w14:paraId="41CD1C6B" w14:textId="77777777" w:rsidR="00FE3091" w:rsidRDefault="00FE3091">
      <w:pPr>
        <w:rPr>
          <w:lang w:val="es-ES"/>
        </w:rPr>
      </w:pPr>
    </w:p>
    <w:p w14:paraId="3C2DD3AA" w14:textId="77777777" w:rsidR="00FE3091" w:rsidRDefault="00FE3091">
      <w:pPr>
        <w:rPr>
          <w:lang w:val="es-ES"/>
        </w:rPr>
      </w:pPr>
    </w:p>
    <w:p w14:paraId="2BCCFE1D" w14:textId="77777777" w:rsidR="00FE3091" w:rsidRDefault="00FE3091">
      <w:pPr>
        <w:rPr>
          <w:lang w:val="es-ES"/>
        </w:rPr>
      </w:pPr>
    </w:p>
    <w:p w14:paraId="00383AF8" w14:textId="451E05B0" w:rsidR="002F5C78" w:rsidRDefault="00FE3091">
      <w:pPr>
        <w:rPr>
          <w:lang w:val="es-ES"/>
        </w:rPr>
      </w:pPr>
      <w:r w:rsidRPr="00FE3091">
        <w:rPr>
          <w:lang w:val="es-ES"/>
        </w:rPr>
        <w:lastRenderedPageBreak/>
        <w:t>Ejercicio 4: Recurrencia</w:t>
      </w:r>
      <w:r w:rsidRPr="00FE3091">
        <w:rPr>
          <w:lang w:val="es-ES"/>
        </w:rPr>
        <w:br/>
        <w:t>Determina la complejidad del siguiente código:</w:t>
      </w:r>
      <w:r w:rsidRPr="00FE3091">
        <w:rPr>
          <w:lang w:val="es-ES"/>
        </w:rPr>
        <w:br/>
        <w:t>def suma_lista(arr):</w:t>
      </w:r>
      <w:r w:rsidRPr="00FE3091">
        <w:rPr>
          <w:lang w:val="es-ES"/>
        </w:rPr>
        <w:br/>
        <w:t xml:space="preserve">    if len(arr) == 1:</w:t>
      </w:r>
      <w:r w:rsidRPr="00FE3091">
        <w:rPr>
          <w:lang w:val="es-ES"/>
        </w:rPr>
        <w:br/>
        <w:t xml:space="preserve">        return arr[0]</w:t>
      </w:r>
      <w:r w:rsidRPr="00FE3091">
        <w:rPr>
          <w:lang w:val="es-ES"/>
        </w:rPr>
        <w:br/>
        <w:t xml:space="preserve">    medio = len(arr) // 2</w:t>
      </w:r>
      <w:r w:rsidRPr="00FE3091">
        <w:rPr>
          <w:lang w:val="es-ES"/>
        </w:rPr>
        <w:br/>
        <w:t xml:space="preserve">    return suma_lista(arr[:medio]) + suma_lista(arr[medio:])</w:t>
      </w:r>
      <w:r w:rsidRPr="00FE3091">
        <w:rPr>
          <w:lang w:val="es-ES"/>
        </w:rPr>
        <w:br/>
      </w:r>
    </w:p>
    <w:p w14:paraId="7CBF7546" w14:textId="77777777" w:rsidR="00FE3091" w:rsidRPr="00FE3091" w:rsidRDefault="00FE3091" w:rsidP="00FE3091">
      <w:pPr>
        <w:rPr>
          <w:lang w:val="es-ES"/>
        </w:rPr>
      </w:pPr>
      <w:r w:rsidRPr="00FE3091">
        <w:rPr>
          <w:lang w:val="es-ES"/>
        </w:rPr>
        <w:t>Preguntas:</w:t>
      </w:r>
    </w:p>
    <w:p w14:paraId="603EE2CD" w14:textId="4164EE8A" w:rsidR="00FE3091" w:rsidRPr="00FE3091" w:rsidRDefault="00FE3091" w:rsidP="00FE3091">
      <w:pPr>
        <w:pStyle w:val="Prrafodelista"/>
        <w:numPr>
          <w:ilvl w:val="0"/>
          <w:numId w:val="13"/>
        </w:numPr>
        <w:rPr>
          <w:lang w:val="es-ES"/>
        </w:rPr>
      </w:pPr>
      <w:r w:rsidRPr="00FE3091">
        <w:rPr>
          <w:lang w:val="es-ES"/>
        </w:rPr>
        <w:t xml:space="preserve">Calcula la complejidad temporal utilizando el método de recurrencias. </w:t>
      </w:r>
    </w:p>
    <w:p w14:paraId="3BC40699" w14:textId="5F3AB7C9" w:rsidR="00FE3091" w:rsidRPr="00FE3091" w:rsidRDefault="00FE3091" w:rsidP="00FE3091">
      <w:pPr>
        <w:pStyle w:val="Prrafodelista"/>
        <w:numPr>
          <w:ilvl w:val="0"/>
          <w:numId w:val="13"/>
        </w:numPr>
        <w:rPr>
          <w:lang w:val="es-ES"/>
        </w:rPr>
      </w:pPr>
      <w:r w:rsidRPr="00FE3091">
        <w:rPr>
          <w:lang w:val="es-ES"/>
        </w:rPr>
        <w:t>¿Qué sucede con el rendimiento cuando n crece?</w:t>
      </w:r>
    </w:p>
    <w:p w14:paraId="083AF87D" w14:textId="77777777" w:rsidR="002F5C78" w:rsidRPr="00FE3091" w:rsidRDefault="002F5C78">
      <w:pPr>
        <w:rPr>
          <w:lang w:val="es-ES"/>
        </w:rPr>
      </w:pPr>
    </w:p>
    <w:p w14:paraId="595B9652" w14:textId="77777777" w:rsidR="002F5C78" w:rsidRDefault="00FE3091">
      <w:pPr>
        <w:rPr>
          <w:lang w:val="es-ES"/>
        </w:rPr>
      </w:pPr>
      <w:r w:rsidRPr="00FE3091">
        <w:rPr>
          <w:lang w:val="es-ES"/>
        </w:rPr>
        <w:t>Ejercicio 5: Heurística Greedy en Mochila Fraccionaria</w:t>
      </w:r>
      <w:r w:rsidRPr="00FE3091">
        <w:rPr>
          <w:lang w:val="es-ES"/>
        </w:rPr>
        <w:br/>
        <w:t>Implementa una solución heurística para la mochila fraccionaria y analiza su complejidad.</w:t>
      </w:r>
    </w:p>
    <w:p w14:paraId="1241ACE0" w14:textId="77777777" w:rsidR="00FE3091" w:rsidRPr="00FE3091" w:rsidRDefault="00FE3091" w:rsidP="00FE3091">
      <w:pPr>
        <w:rPr>
          <w:lang w:val="es-ES"/>
        </w:rPr>
      </w:pPr>
      <w:r w:rsidRPr="00FE3091">
        <w:rPr>
          <w:lang w:val="es-ES"/>
        </w:rPr>
        <w:t>Preguntas:</w:t>
      </w:r>
    </w:p>
    <w:p w14:paraId="5743C9AB" w14:textId="69B366E4" w:rsidR="00FE3091" w:rsidRPr="00FE3091" w:rsidRDefault="00FE3091" w:rsidP="00FE3091">
      <w:pPr>
        <w:pStyle w:val="Prrafodelista"/>
        <w:numPr>
          <w:ilvl w:val="0"/>
          <w:numId w:val="13"/>
        </w:numPr>
        <w:rPr>
          <w:lang w:val="es-ES"/>
        </w:rPr>
      </w:pPr>
      <w:r w:rsidRPr="00FE3091">
        <w:rPr>
          <w:lang w:val="es-ES"/>
        </w:rPr>
        <w:t xml:space="preserve">¿Cuál sería el criterio greedy? </w:t>
      </w:r>
    </w:p>
    <w:p w14:paraId="5E9C7E5C" w14:textId="7C948656" w:rsidR="00FE3091" w:rsidRPr="00FE3091" w:rsidRDefault="00FE3091" w:rsidP="00FE3091">
      <w:pPr>
        <w:pStyle w:val="Prrafodelista"/>
        <w:numPr>
          <w:ilvl w:val="0"/>
          <w:numId w:val="13"/>
        </w:numPr>
        <w:rPr>
          <w:lang w:val="es-ES"/>
        </w:rPr>
      </w:pPr>
      <w:r w:rsidRPr="00FE3091">
        <w:rPr>
          <w:lang w:val="es-ES"/>
        </w:rPr>
        <w:t xml:space="preserve">¿Qué limitaciones tiene este enfoque? </w:t>
      </w:r>
    </w:p>
    <w:p w14:paraId="29A2B7E0" w14:textId="6D8E2576" w:rsidR="002F5C78" w:rsidRPr="00FE3091" w:rsidRDefault="00FE3091" w:rsidP="00FE3091">
      <w:pPr>
        <w:pStyle w:val="Prrafodelista"/>
        <w:numPr>
          <w:ilvl w:val="0"/>
          <w:numId w:val="13"/>
        </w:numPr>
        <w:rPr>
          <w:lang w:val="es-ES"/>
        </w:rPr>
      </w:pPr>
      <w:r w:rsidRPr="00FE3091">
        <w:rPr>
          <w:lang w:val="es-ES"/>
        </w:rPr>
        <w:t>Analiza su complejidad y exactitud.</w:t>
      </w:r>
    </w:p>
    <w:p w14:paraId="3F4C791C" w14:textId="77777777" w:rsidR="00FE3091" w:rsidRPr="00FE3091" w:rsidRDefault="00FE3091" w:rsidP="00FE3091">
      <w:pPr>
        <w:rPr>
          <w:lang w:val="es-ES"/>
        </w:rPr>
      </w:pPr>
    </w:p>
    <w:p w14:paraId="6274CCBD" w14:textId="77777777" w:rsidR="002F5C78" w:rsidRPr="00FE3091" w:rsidRDefault="00FE3091">
      <w:pPr>
        <w:rPr>
          <w:lang w:val="es-ES"/>
        </w:rPr>
      </w:pPr>
      <w:r w:rsidRPr="00FE3091">
        <w:rPr>
          <w:lang w:val="es-ES"/>
        </w:rPr>
        <w:t>Ejercicio 6: Dijkstra y Complejidad</w:t>
      </w:r>
      <w:r w:rsidRPr="00FE3091">
        <w:rPr>
          <w:lang w:val="es-ES"/>
        </w:rPr>
        <w:br/>
        <w:t>Implementa Dijkstra utilizando heap y analiza su complejidad en grafos densos y esparcidos.</w:t>
      </w:r>
    </w:p>
    <w:p w14:paraId="3320B8E8" w14:textId="77777777" w:rsidR="00FE3091" w:rsidRPr="00FE3091" w:rsidRDefault="00FE3091" w:rsidP="00FE3091">
      <w:pPr>
        <w:rPr>
          <w:lang w:val="es-ES"/>
        </w:rPr>
      </w:pPr>
      <w:r w:rsidRPr="00FE3091">
        <w:rPr>
          <w:lang w:val="es-ES"/>
        </w:rPr>
        <w:t>Preguntas:</w:t>
      </w:r>
    </w:p>
    <w:p w14:paraId="6E4329DC" w14:textId="7FD0620B" w:rsidR="00FE3091" w:rsidRPr="00FE3091" w:rsidRDefault="00FE3091" w:rsidP="00FE3091">
      <w:pPr>
        <w:pStyle w:val="Prrafodelista"/>
        <w:numPr>
          <w:ilvl w:val="0"/>
          <w:numId w:val="13"/>
        </w:numPr>
        <w:rPr>
          <w:lang w:val="es-ES"/>
        </w:rPr>
      </w:pPr>
      <w:r w:rsidRPr="00FE3091">
        <w:rPr>
          <w:lang w:val="es-ES"/>
        </w:rPr>
        <w:t xml:space="preserve">¿Cuál es la complejidad temporal con y sin el uso de un heap? </w:t>
      </w:r>
    </w:p>
    <w:p w14:paraId="21A9DBB4" w14:textId="01DEF4BF" w:rsidR="00FE3091" w:rsidRPr="00FE3091" w:rsidRDefault="00FE3091" w:rsidP="00FE3091">
      <w:pPr>
        <w:pStyle w:val="Prrafodelista"/>
        <w:numPr>
          <w:ilvl w:val="0"/>
          <w:numId w:val="13"/>
        </w:numPr>
        <w:rPr>
          <w:lang w:val="es-ES"/>
        </w:rPr>
      </w:pPr>
      <w:r w:rsidRPr="00FE3091">
        <w:rPr>
          <w:lang w:val="es-ES"/>
        </w:rPr>
        <w:t xml:space="preserve">¿Cómo varía el tiempo de ejecución si el grafo es denso o esparso? </w:t>
      </w:r>
    </w:p>
    <w:p w14:paraId="0001CCF7" w14:textId="61F59A57" w:rsidR="00FE3091" w:rsidRPr="00FE3091" w:rsidRDefault="00FE3091" w:rsidP="00FE3091">
      <w:pPr>
        <w:pStyle w:val="Prrafodelista"/>
        <w:numPr>
          <w:ilvl w:val="0"/>
          <w:numId w:val="13"/>
        </w:numPr>
        <w:rPr>
          <w:lang w:val="es-ES"/>
        </w:rPr>
      </w:pPr>
      <w:r w:rsidRPr="00FE3091">
        <w:rPr>
          <w:lang w:val="es-ES"/>
        </w:rPr>
        <w:t>Analiza el mejor y peor caso.</w:t>
      </w:r>
    </w:p>
    <w:p w14:paraId="3884E008" w14:textId="77777777" w:rsidR="00FE3091" w:rsidRPr="00FE3091" w:rsidRDefault="00FE3091" w:rsidP="00FE3091">
      <w:pPr>
        <w:rPr>
          <w:lang w:val="es-ES"/>
        </w:rPr>
      </w:pPr>
    </w:p>
    <w:p w14:paraId="5BF347AE" w14:textId="77777777" w:rsidR="00FE3091" w:rsidRDefault="00FE3091">
      <w:pPr>
        <w:rPr>
          <w:lang w:val="es-ES"/>
        </w:rPr>
      </w:pPr>
    </w:p>
    <w:p w14:paraId="0974D25E" w14:textId="77777777" w:rsidR="00FE3091" w:rsidRDefault="00FE3091">
      <w:pPr>
        <w:rPr>
          <w:lang w:val="es-ES"/>
        </w:rPr>
      </w:pPr>
    </w:p>
    <w:p w14:paraId="47E8CDC1" w14:textId="77777777" w:rsidR="00FE3091" w:rsidRDefault="00FE3091">
      <w:pPr>
        <w:rPr>
          <w:lang w:val="es-ES"/>
        </w:rPr>
      </w:pPr>
    </w:p>
    <w:p w14:paraId="4496D1A1" w14:textId="77777777" w:rsidR="00FE3091" w:rsidRDefault="00FE3091">
      <w:pPr>
        <w:rPr>
          <w:lang w:val="es-ES"/>
        </w:rPr>
      </w:pPr>
    </w:p>
    <w:p w14:paraId="5218463B" w14:textId="563183B6" w:rsidR="002F5C78" w:rsidRDefault="00FE3091">
      <w:pPr>
        <w:rPr>
          <w:lang w:val="es-ES"/>
        </w:rPr>
      </w:pPr>
      <w:r w:rsidRPr="00FE3091">
        <w:rPr>
          <w:lang w:val="es-ES"/>
        </w:rPr>
        <w:lastRenderedPageBreak/>
        <w:t>Ejercicio 7: Conteo de Operaciones</w:t>
      </w:r>
      <w:r w:rsidRPr="00FE3091">
        <w:rPr>
          <w:lang w:val="es-ES"/>
        </w:rPr>
        <w:br/>
        <w:t>Analiza la complejidad del siguiente código:</w:t>
      </w:r>
      <w:r w:rsidRPr="00FE3091">
        <w:rPr>
          <w:lang w:val="es-ES"/>
        </w:rPr>
        <w:br/>
        <w:t>def mystery(n):</w:t>
      </w:r>
      <w:r w:rsidRPr="00FE3091">
        <w:rPr>
          <w:lang w:val="es-ES"/>
        </w:rPr>
        <w:br/>
        <w:t xml:space="preserve">    i = n</w:t>
      </w:r>
      <w:r w:rsidRPr="00FE3091">
        <w:rPr>
          <w:lang w:val="es-ES"/>
        </w:rPr>
        <w:br/>
        <w:t xml:space="preserve">    while i &gt; 1:</w:t>
      </w:r>
      <w:r w:rsidRPr="00FE3091">
        <w:rPr>
          <w:lang w:val="es-ES"/>
        </w:rPr>
        <w:br/>
        <w:t xml:space="preserve">        i = i // 2</w:t>
      </w:r>
      <w:r w:rsidRPr="00FE3091">
        <w:rPr>
          <w:lang w:val="es-ES"/>
        </w:rPr>
        <w:br/>
        <w:t xml:space="preserve">        print(i)</w:t>
      </w:r>
      <w:r w:rsidRPr="00FE3091">
        <w:rPr>
          <w:lang w:val="es-ES"/>
        </w:rPr>
        <w:br/>
      </w:r>
    </w:p>
    <w:p w14:paraId="60005422" w14:textId="77777777" w:rsidR="00FE3091" w:rsidRPr="00FE3091" w:rsidRDefault="00FE3091" w:rsidP="00FE3091">
      <w:pPr>
        <w:rPr>
          <w:lang w:val="es-ES"/>
        </w:rPr>
      </w:pPr>
      <w:r w:rsidRPr="00FE3091">
        <w:rPr>
          <w:lang w:val="es-ES"/>
        </w:rPr>
        <w:t>Preguntas:</w:t>
      </w:r>
    </w:p>
    <w:p w14:paraId="6D9AAF76" w14:textId="6DDFE964" w:rsidR="00FE3091" w:rsidRPr="00FE3091" w:rsidRDefault="00FE3091" w:rsidP="00FE3091">
      <w:pPr>
        <w:pStyle w:val="Prrafodelista"/>
        <w:numPr>
          <w:ilvl w:val="0"/>
          <w:numId w:val="13"/>
        </w:numPr>
        <w:rPr>
          <w:lang w:val="es-ES"/>
        </w:rPr>
      </w:pPr>
      <w:r w:rsidRPr="00FE3091">
        <w:rPr>
          <w:lang w:val="es-ES"/>
        </w:rPr>
        <w:t xml:space="preserve">Determina la complejidad temporal en Big-O. </w:t>
      </w:r>
    </w:p>
    <w:p w14:paraId="18F35551" w14:textId="3CD1AF8F" w:rsidR="00FE3091" w:rsidRPr="00FE3091" w:rsidRDefault="00FE3091" w:rsidP="00FE3091">
      <w:pPr>
        <w:pStyle w:val="Prrafodelista"/>
        <w:numPr>
          <w:ilvl w:val="0"/>
          <w:numId w:val="13"/>
        </w:numPr>
        <w:rPr>
          <w:lang w:val="es-ES"/>
        </w:rPr>
      </w:pPr>
      <w:r w:rsidRPr="00FE3091">
        <w:rPr>
          <w:lang w:val="es-ES"/>
        </w:rPr>
        <w:t>Justifica cuántas veces se ejecuta el bucle.</w:t>
      </w:r>
    </w:p>
    <w:p w14:paraId="084B2DBD" w14:textId="77777777" w:rsidR="002F5C78" w:rsidRPr="00FE3091" w:rsidRDefault="002F5C78">
      <w:pPr>
        <w:rPr>
          <w:lang w:val="es-ES"/>
        </w:rPr>
      </w:pPr>
    </w:p>
    <w:p w14:paraId="47265924" w14:textId="77777777" w:rsidR="002F5C78" w:rsidRDefault="00FE3091">
      <w:pPr>
        <w:rPr>
          <w:lang w:val="es-ES"/>
        </w:rPr>
      </w:pPr>
      <w:r w:rsidRPr="00FE3091">
        <w:rPr>
          <w:lang w:val="es-ES"/>
        </w:rPr>
        <w:t>Ejercicio 8: Comparación de Algoritmos de Ordenamiento</w:t>
      </w:r>
      <w:r w:rsidRPr="00FE3091">
        <w:rPr>
          <w:lang w:val="es-ES"/>
        </w:rPr>
        <w:br/>
        <w:t>Compara la complejidad de Bubble Sort y Merge Sort.</w:t>
      </w:r>
    </w:p>
    <w:p w14:paraId="6530881C" w14:textId="77777777" w:rsidR="00FE3091" w:rsidRPr="00FE3091" w:rsidRDefault="00FE3091" w:rsidP="00FE3091">
      <w:pPr>
        <w:rPr>
          <w:lang w:val="es-ES"/>
        </w:rPr>
      </w:pPr>
      <w:r w:rsidRPr="00FE3091">
        <w:rPr>
          <w:lang w:val="es-ES"/>
        </w:rPr>
        <w:t>Preguntas:</w:t>
      </w:r>
    </w:p>
    <w:p w14:paraId="2614F84B" w14:textId="192344A9" w:rsidR="00FE3091" w:rsidRPr="00FE3091" w:rsidRDefault="00FE3091" w:rsidP="00FE3091">
      <w:pPr>
        <w:pStyle w:val="Prrafodelista"/>
        <w:numPr>
          <w:ilvl w:val="0"/>
          <w:numId w:val="13"/>
        </w:numPr>
        <w:rPr>
          <w:lang w:val="es-ES"/>
        </w:rPr>
      </w:pPr>
      <w:r w:rsidRPr="00FE3091">
        <w:rPr>
          <w:lang w:val="es-ES"/>
        </w:rPr>
        <w:t xml:space="preserve">¿Cuál es la complejidad de cada algoritmo? </w:t>
      </w:r>
    </w:p>
    <w:p w14:paraId="0D86196F" w14:textId="0060A7A3" w:rsidR="00FE3091" w:rsidRPr="00FE3091" w:rsidRDefault="00FE3091" w:rsidP="00FE3091">
      <w:pPr>
        <w:pStyle w:val="Prrafodelista"/>
        <w:numPr>
          <w:ilvl w:val="0"/>
          <w:numId w:val="13"/>
        </w:numPr>
        <w:rPr>
          <w:lang w:val="es-ES"/>
        </w:rPr>
      </w:pPr>
      <w:r w:rsidRPr="00FE3091">
        <w:rPr>
          <w:lang w:val="es-ES"/>
        </w:rPr>
        <w:t xml:space="preserve">Haz pruebas para entradas de 100, 1,000 y 10,000 elementos. </w:t>
      </w:r>
    </w:p>
    <w:p w14:paraId="25369DBC" w14:textId="24048E34" w:rsidR="002F5C78" w:rsidRPr="00FE3091" w:rsidRDefault="00FE3091" w:rsidP="00FE3091">
      <w:pPr>
        <w:pStyle w:val="Prrafodelista"/>
        <w:numPr>
          <w:ilvl w:val="0"/>
          <w:numId w:val="13"/>
        </w:numPr>
        <w:rPr>
          <w:lang w:val="es-ES"/>
        </w:rPr>
      </w:pPr>
      <w:r w:rsidRPr="00FE3091">
        <w:rPr>
          <w:lang w:val="es-ES"/>
        </w:rPr>
        <w:t>¿Cuál es más eficiente y por qué?</w:t>
      </w:r>
    </w:p>
    <w:p w14:paraId="38DF795F" w14:textId="77777777" w:rsidR="00FE3091" w:rsidRDefault="00FE3091">
      <w:pPr>
        <w:rPr>
          <w:lang w:val="es-ES"/>
        </w:rPr>
      </w:pPr>
    </w:p>
    <w:p w14:paraId="3B4DFF1A" w14:textId="11E27CEE" w:rsidR="002F5C78" w:rsidRPr="00FE3091" w:rsidRDefault="00FE3091">
      <w:pPr>
        <w:rPr>
          <w:lang w:val="es-ES"/>
        </w:rPr>
      </w:pPr>
      <w:r w:rsidRPr="00FE3091">
        <w:rPr>
          <w:lang w:val="es-ES"/>
        </w:rPr>
        <w:t>E</w:t>
      </w:r>
      <w:r w:rsidRPr="00FE3091">
        <w:rPr>
          <w:lang w:val="es-ES"/>
        </w:rPr>
        <w:t>jercicio 9: Aplicación del Teorema Maestro</w:t>
      </w:r>
      <w:r w:rsidRPr="00FE3091">
        <w:rPr>
          <w:lang w:val="es-ES"/>
        </w:rPr>
        <w:br/>
        <w:t>Resuelve T(n) = 2T(n/2) + n y explica el resultado.</w:t>
      </w:r>
    </w:p>
    <w:p w14:paraId="4E35FD8F" w14:textId="77777777" w:rsidR="00FE3091" w:rsidRPr="00FE3091" w:rsidRDefault="00FE3091" w:rsidP="00FE3091">
      <w:pPr>
        <w:rPr>
          <w:lang w:val="es-ES"/>
        </w:rPr>
      </w:pPr>
      <w:r w:rsidRPr="00FE3091">
        <w:rPr>
          <w:lang w:val="es-ES"/>
        </w:rPr>
        <w:t>Preguntas:</w:t>
      </w:r>
    </w:p>
    <w:p w14:paraId="221ED45B" w14:textId="24AD7AA5" w:rsidR="00FE3091" w:rsidRPr="00FE3091" w:rsidRDefault="00FE3091" w:rsidP="00FE3091">
      <w:pPr>
        <w:pStyle w:val="Prrafodelista"/>
        <w:numPr>
          <w:ilvl w:val="0"/>
          <w:numId w:val="13"/>
        </w:numPr>
        <w:rPr>
          <w:lang w:val="es-ES"/>
        </w:rPr>
      </w:pPr>
      <w:r w:rsidRPr="00FE3091">
        <w:rPr>
          <w:lang w:val="es-ES"/>
        </w:rPr>
        <w:t xml:space="preserve">Aplica el </w:t>
      </w:r>
      <w:r w:rsidRPr="00FE3091">
        <w:rPr>
          <w:b/>
          <w:bCs/>
          <w:lang w:val="es-ES"/>
        </w:rPr>
        <w:t>Teorema Maestro</w:t>
      </w:r>
      <w:r w:rsidRPr="00FE3091">
        <w:rPr>
          <w:lang w:val="es-ES"/>
        </w:rPr>
        <w:t xml:space="preserve"> para determinar la complejidad. </w:t>
      </w:r>
    </w:p>
    <w:p w14:paraId="652E1FC9" w14:textId="0C18110E" w:rsidR="00FE3091" w:rsidRDefault="00FE3091" w:rsidP="00FE3091">
      <w:pPr>
        <w:pStyle w:val="Prrafodelista"/>
        <w:numPr>
          <w:ilvl w:val="0"/>
          <w:numId w:val="13"/>
        </w:numPr>
        <w:rPr>
          <w:lang w:val="es-ES"/>
        </w:rPr>
      </w:pPr>
      <w:r w:rsidRPr="00FE3091">
        <w:rPr>
          <w:lang w:val="es-ES"/>
        </w:rPr>
        <w:t>Relaciona este resultado con un algoritmo conocido.</w:t>
      </w:r>
    </w:p>
    <w:p w14:paraId="177782FA" w14:textId="77777777" w:rsidR="00FE3091" w:rsidRPr="00FE3091" w:rsidRDefault="00FE3091" w:rsidP="00FE3091">
      <w:pPr>
        <w:pStyle w:val="Prrafodelista"/>
        <w:rPr>
          <w:lang w:val="es-ES"/>
        </w:rPr>
      </w:pPr>
    </w:p>
    <w:p w14:paraId="528BC1C0" w14:textId="77777777" w:rsidR="002F5C78" w:rsidRDefault="00FE3091">
      <w:pPr>
        <w:rPr>
          <w:lang w:val="es-ES"/>
        </w:rPr>
      </w:pPr>
      <w:r w:rsidRPr="00FE3091">
        <w:rPr>
          <w:lang w:val="es-ES"/>
        </w:rPr>
        <w:t>E</w:t>
      </w:r>
      <w:r w:rsidRPr="00FE3091">
        <w:rPr>
          <w:lang w:val="es-ES"/>
        </w:rPr>
        <w:t>jercicio 10: TSP Heurístico</w:t>
      </w:r>
      <w:r w:rsidRPr="00FE3091">
        <w:rPr>
          <w:lang w:val="es-ES"/>
        </w:rPr>
        <w:br/>
        <w:t>Implementa el algoritmo del vecino más cercano para el TSP y analiza su calidad y complejidad.</w:t>
      </w:r>
    </w:p>
    <w:p w14:paraId="608EAFE5" w14:textId="77777777" w:rsidR="00FE3091" w:rsidRPr="00FE3091" w:rsidRDefault="00FE3091" w:rsidP="00FE3091">
      <w:pPr>
        <w:rPr>
          <w:lang w:val="es-ES"/>
        </w:rPr>
      </w:pPr>
      <w:r w:rsidRPr="00FE3091">
        <w:rPr>
          <w:lang w:val="es-ES"/>
        </w:rPr>
        <w:t>Preguntas:</w:t>
      </w:r>
    </w:p>
    <w:p w14:paraId="100B803F" w14:textId="29DFAFFE" w:rsidR="00FE3091" w:rsidRPr="00FE3091" w:rsidRDefault="00FE3091" w:rsidP="00FE3091">
      <w:pPr>
        <w:pStyle w:val="Prrafodelista"/>
        <w:numPr>
          <w:ilvl w:val="0"/>
          <w:numId w:val="13"/>
        </w:numPr>
        <w:rPr>
          <w:lang w:val="es-ES"/>
        </w:rPr>
      </w:pPr>
      <w:r w:rsidRPr="00FE3091">
        <w:rPr>
          <w:lang w:val="es-ES"/>
        </w:rPr>
        <w:t xml:space="preserve">Describe una solución con el método </w:t>
      </w:r>
      <w:r w:rsidRPr="00FE3091">
        <w:rPr>
          <w:b/>
          <w:bCs/>
          <w:lang w:val="es-ES"/>
        </w:rPr>
        <w:t>Nearest Neighbor (Vecino más cercano)</w:t>
      </w:r>
      <w:r w:rsidRPr="00FE3091">
        <w:rPr>
          <w:lang w:val="es-ES"/>
        </w:rPr>
        <w:t xml:space="preserve">. </w:t>
      </w:r>
    </w:p>
    <w:p w14:paraId="5694D3E4" w14:textId="1A5BE235" w:rsidR="002F5C78" w:rsidRPr="00FE3091" w:rsidRDefault="00FE3091" w:rsidP="00FE3091">
      <w:pPr>
        <w:pStyle w:val="Prrafodelista"/>
        <w:numPr>
          <w:ilvl w:val="0"/>
          <w:numId w:val="13"/>
        </w:numPr>
        <w:rPr>
          <w:lang w:val="es-ES"/>
        </w:rPr>
      </w:pPr>
      <w:r w:rsidRPr="00FE3091">
        <w:rPr>
          <w:lang w:val="es-ES"/>
        </w:rPr>
        <w:t>Analiza la complejidad temporal y la calidad de la solución.</w:t>
      </w:r>
    </w:p>
    <w:p w14:paraId="38BAF1CE" w14:textId="77777777" w:rsidR="00FE3091" w:rsidRDefault="00FE3091">
      <w:pPr>
        <w:rPr>
          <w:lang w:val="es-ES"/>
        </w:rPr>
      </w:pPr>
    </w:p>
    <w:p w14:paraId="618F5E35" w14:textId="77777777" w:rsidR="00FE3091" w:rsidRDefault="00FE3091">
      <w:pPr>
        <w:rPr>
          <w:lang w:val="es-ES"/>
        </w:rPr>
      </w:pPr>
    </w:p>
    <w:p w14:paraId="5412BAC5" w14:textId="6D93FE4A" w:rsidR="00FE3091" w:rsidRDefault="00FE3091">
      <w:pPr>
        <w:rPr>
          <w:lang w:val="es-ES"/>
        </w:rPr>
      </w:pPr>
      <w:r w:rsidRPr="00FE3091">
        <w:rPr>
          <w:lang w:val="es-ES"/>
        </w:rPr>
        <w:lastRenderedPageBreak/>
        <w:t>D</w:t>
      </w:r>
      <w:r w:rsidRPr="00FE3091">
        <w:rPr>
          <w:lang w:val="es-ES"/>
        </w:rPr>
        <w:t>esafío 1: Árbol Binario Balanceado</w:t>
      </w:r>
    </w:p>
    <w:p w14:paraId="2691B64F" w14:textId="76DB3F27" w:rsidR="002F5C78" w:rsidRPr="00FE3091" w:rsidRDefault="00FE3091">
      <w:pPr>
        <w:rPr>
          <w:lang w:val="es-ES"/>
        </w:rPr>
      </w:pPr>
      <w:r w:rsidRPr="00FE3091">
        <w:rPr>
          <w:lang w:val="es-ES"/>
        </w:rPr>
        <w:br/>
        <w:t>Implementa una función que determine si un árbol binario está balanceado. Analiza su complejidad.</w:t>
      </w:r>
    </w:p>
    <w:p w14:paraId="3F0BBE6E" w14:textId="77777777" w:rsidR="002F5C78" w:rsidRPr="00FE3091" w:rsidRDefault="002F5C78">
      <w:pPr>
        <w:rPr>
          <w:lang w:val="es-ES"/>
        </w:rPr>
      </w:pPr>
    </w:p>
    <w:p w14:paraId="4095519C" w14:textId="77777777" w:rsidR="002F5C78" w:rsidRPr="00FE3091" w:rsidRDefault="00FE3091">
      <w:pPr>
        <w:rPr>
          <w:lang w:val="es-ES"/>
        </w:rPr>
      </w:pPr>
      <w:r w:rsidRPr="00FE3091">
        <w:rPr>
          <w:lang w:val="es-ES"/>
        </w:rPr>
        <w:t>Desafío 2: Análisis de QuickSort</w:t>
      </w:r>
      <w:r w:rsidRPr="00FE3091">
        <w:rPr>
          <w:lang w:val="es-ES"/>
        </w:rPr>
        <w:br/>
        <w:t>Implementa QuickSort y analiza detalladamente sus casos (mejor, peor y promedio).</w:t>
      </w:r>
    </w:p>
    <w:p w14:paraId="3B68AABC" w14:textId="77777777" w:rsidR="002F5C78" w:rsidRPr="00FE3091" w:rsidRDefault="002F5C78">
      <w:pPr>
        <w:rPr>
          <w:lang w:val="es-ES"/>
        </w:rPr>
      </w:pPr>
    </w:p>
    <w:p w14:paraId="396AB8B4" w14:textId="77777777" w:rsidR="002F5C78" w:rsidRPr="00FE3091" w:rsidRDefault="00FE3091">
      <w:pPr>
        <w:rPr>
          <w:lang w:val="es-ES"/>
        </w:rPr>
      </w:pPr>
      <w:r w:rsidRPr="00FE3091">
        <w:rPr>
          <w:lang w:val="es-ES"/>
        </w:rPr>
        <w:t>Desafío 3: Programación Dinámica - Fibonacci</w:t>
      </w:r>
      <w:r w:rsidRPr="00FE3091">
        <w:rPr>
          <w:lang w:val="es-ES"/>
        </w:rPr>
        <w:br/>
        <w:t>Implementa la serie de Fibonacci con programación dinámica y compara con la versión recursiva simple.</w:t>
      </w:r>
    </w:p>
    <w:p w14:paraId="4E3C9307" w14:textId="77777777" w:rsidR="002F5C78" w:rsidRPr="00FE3091" w:rsidRDefault="002F5C78">
      <w:pPr>
        <w:rPr>
          <w:lang w:val="es-ES"/>
        </w:rPr>
      </w:pPr>
    </w:p>
    <w:p w14:paraId="04E151E2" w14:textId="77777777" w:rsidR="002F5C78" w:rsidRPr="00FE3091" w:rsidRDefault="00FE3091">
      <w:pPr>
        <w:rPr>
          <w:lang w:val="es-ES"/>
        </w:rPr>
      </w:pPr>
      <w:r w:rsidRPr="00FE3091">
        <w:rPr>
          <w:lang w:val="es-ES"/>
        </w:rPr>
        <w:t>Desafío 4: Grafo - Detección de Ciclos</w:t>
      </w:r>
      <w:r w:rsidRPr="00FE3091">
        <w:rPr>
          <w:lang w:val="es-ES"/>
        </w:rPr>
        <w:br/>
        <w:t>Implementa un algoritmo para detectar ciclos en un grafo dirigido. Explica su complejidad.</w:t>
      </w:r>
    </w:p>
    <w:p w14:paraId="1EADD540" w14:textId="77777777" w:rsidR="00FE3091" w:rsidRDefault="00FE3091">
      <w:pPr>
        <w:rPr>
          <w:lang w:val="es-ES"/>
        </w:rPr>
      </w:pPr>
    </w:p>
    <w:p w14:paraId="7F7A7A41" w14:textId="541E04E0" w:rsidR="002F5C78" w:rsidRPr="00FE3091" w:rsidRDefault="00FE3091">
      <w:pPr>
        <w:rPr>
          <w:lang w:val="es-ES"/>
        </w:rPr>
      </w:pPr>
      <w:r w:rsidRPr="00FE3091">
        <w:rPr>
          <w:lang w:val="es-ES"/>
        </w:rPr>
        <w:t>Desafío 5: Problema de la Mochila 0/1</w:t>
      </w:r>
      <w:r w:rsidRPr="00FE3091">
        <w:rPr>
          <w:lang w:val="es-ES"/>
        </w:rPr>
        <w:br/>
        <w:t>Implementa y analiza un algoritmo para la mochila 0/1 con programación dinámica, evaluando complejidad temporal y espacial.</w:t>
      </w:r>
    </w:p>
    <w:p w14:paraId="18B11AAF" w14:textId="77777777" w:rsidR="002F5C78" w:rsidRPr="00FE3091" w:rsidRDefault="002F5C78">
      <w:pPr>
        <w:rPr>
          <w:lang w:val="es-ES"/>
        </w:rPr>
      </w:pPr>
    </w:p>
    <w:sectPr w:rsidR="002F5C78" w:rsidRPr="00FE30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5243FC9"/>
    <w:multiLevelType w:val="hybridMultilevel"/>
    <w:tmpl w:val="7BE454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1F6BF9"/>
    <w:multiLevelType w:val="hybridMultilevel"/>
    <w:tmpl w:val="E74E45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350CF"/>
    <w:multiLevelType w:val="hybridMultilevel"/>
    <w:tmpl w:val="C83A0C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3A6ED3"/>
    <w:multiLevelType w:val="hybridMultilevel"/>
    <w:tmpl w:val="C046F1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905777"/>
    <w:multiLevelType w:val="hybridMultilevel"/>
    <w:tmpl w:val="72BE6C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560AE6"/>
    <w:multiLevelType w:val="hybridMultilevel"/>
    <w:tmpl w:val="A9465C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196FC2"/>
    <w:multiLevelType w:val="multilevel"/>
    <w:tmpl w:val="8FBA6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C05374"/>
    <w:multiLevelType w:val="hybridMultilevel"/>
    <w:tmpl w:val="818EC4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AE1916"/>
    <w:multiLevelType w:val="hybridMultilevel"/>
    <w:tmpl w:val="0E10D6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10031C"/>
    <w:multiLevelType w:val="hybridMultilevel"/>
    <w:tmpl w:val="E6CCC3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713498"/>
    <w:multiLevelType w:val="hybridMultilevel"/>
    <w:tmpl w:val="F87E88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6987562">
    <w:abstractNumId w:val="8"/>
  </w:num>
  <w:num w:numId="2" w16cid:durableId="1512986324">
    <w:abstractNumId w:val="6"/>
  </w:num>
  <w:num w:numId="3" w16cid:durableId="922836202">
    <w:abstractNumId w:val="5"/>
  </w:num>
  <w:num w:numId="4" w16cid:durableId="496926056">
    <w:abstractNumId w:val="4"/>
  </w:num>
  <w:num w:numId="5" w16cid:durableId="1800996626">
    <w:abstractNumId w:val="7"/>
  </w:num>
  <w:num w:numId="6" w16cid:durableId="619383256">
    <w:abstractNumId w:val="3"/>
  </w:num>
  <w:num w:numId="7" w16cid:durableId="934746181">
    <w:abstractNumId w:val="2"/>
  </w:num>
  <w:num w:numId="8" w16cid:durableId="1858733805">
    <w:abstractNumId w:val="1"/>
  </w:num>
  <w:num w:numId="9" w16cid:durableId="671756571">
    <w:abstractNumId w:val="0"/>
  </w:num>
  <w:num w:numId="10" w16cid:durableId="1109397074">
    <w:abstractNumId w:val="9"/>
  </w:num>
  <w:num w:numId="11" w16cid:durableId="853225545">
    <w:abstractNumId w:val="10"/>
  </w:num>
  <w:num w:numId="12" w16cid:durableId="836381080">
    <w:abstractNumId w:val="15"/>
  </w:num>
  <w:num w:numId="13" w16cid:durableId="792987630">
    <w:abstractNumId w:val="16"/>
  </w:num>
  <w:num w:numId="14" w16cid:durableId="610207675">
    <w:abstractNumId w:val="13"/>
  </w:num>
  <w:num w:numId="15" w16cid:durableId="2088452793">
    <w:abstractNumId w:val="17"/>
  </w:num>
  <w:num w:numId="16" w16cid:durableId="812210654">
    <w:abstractNumId w:val="14"/>
  </w:num>
  <w:num w:numId="17" w16cid:durableId="639772153">
    <w:abstractNumId w:val="18"/>
  </w:num>
  <w:num w:numId="18" w16cid:durableId="451674886">
    <w:abstractNumId w:val="12"/>
  </w:num>
  <w:num w:numId="19" w16cid:durableId="1414625881">
    <w:abstractNumId w:val="19"/>
  </w:num>
  <w:num w:numId="20" w16cid:durableId="19392170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621BF"/>
    <w:rsid w:val="0029639D"/>
    <w:rsid w:val="002F5C78"/>
    <w:rsid w:val="00326F90"/>
    <w:rsid w:val="00AA1D8D"/>
    <w:rsid w:val="00B47730"/>
    <w:rsid w:val="00CB0664"/>
    <w:rsid w:val="00FC693F"/>
    <w:rsid w:val="00FE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97A4015"/>
  <w14:defaultImageDpi w14:val="300"/>
  <w15:docId w15:val="{FC164189-976D-42F1-B13C-D17CAD4E4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559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Marcos Contreras F</cp:lastModifiedBy>
  <cp:revision>2</cp:revision>
  <dcterms:created xsi:type="dcterms:W3CDTF">2025-03-20T01:49:00Z</dcterms:created>
  <dcterms:modified xsi:type="dcterms:W3CDTF">2025-03-20T01:49:00Z</dcterms:modified>
  <cp:category/>
</cp:coreProperties>
</file>